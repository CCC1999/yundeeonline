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W w:w="89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5" w:hRule="atLeast"/>
        </w:trPr>
        <w:tc>
          <w:tcPr>
            <w:tcW w:w="1924" w:type="dxa"/>
            <w:shd w:val="clear" w:color="auto" w:fill="CCCCCC"/>
            <w:noWrap w:val="0"/>
            <w:vAlign w:val="top"/>
          </w:tcPr>
          <w:p>
            <w:pPr>
              <w:ind w:right="100"/>
              <w:rPr>
                <w:rFonts w:hint="eastAsia"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  <w:noWrap w:val="0"/>
            <w:vAlign w:val="top"/>
          </w:tcPr>
          <w:tbl>
            <w:tblPr>
              <w:tblStyle w:val="41"/>
              <w:tblpPr w:leftFromText="180" w:rightFromText="180" w:vertAnchor="text" w:horzAnchor="margin" w:tblpY="-231"/>
              <w:tblOverlap w:val="never"/>
              <w:tblW w:w="335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</w:tbl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pStyle w:val="4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项目编号：HD20200619YD018</w:t>
            </w:r>
          </w:p>
          <w:p>
            <w:pPr>
              <w:pStyle w:val="40"/>
              <w:rPr>
                <w:rFonts w:hint="eastAsia"/>
                <w:sz w:val="52"/>
                <w:szCs w:val="52"/>
              </w:rPr>
            </w:pPr>
            <w:r>
              <w:rPr>
                <w:rFonts w:hint="eastAsia"/>
                <w:sz w:val="44"/>
                <w:lang w:val="en-US" w:eastAsia="zh-CN"/>
              </w:rPr>
              <w:t>云迪在线网络学习平台建设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noWrap w:val="0"/>
            <w:vAlign w:val="bottom"/>
          </w:tcPr>
          <w:p>
            <w:pPr>
              <w:jc w:val="both"/>
              <w:rPr>
                <w:rFonts w:hint="eastAsia" w:hAnsi="宋体"/>
                <w:szCs w:val="21"/>
              </w:rPr>
            </w:pP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&lt;模板&gt;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使用者: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&lt;项目管理部&gt;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int="eastAsia" w:hAnsi="宋体"/>
                <w:szCs w:val="21"/>
              </w:rPr>
              <w:instrText xml:space="preserve"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：</w:t>
            </w:r>
          </w:p>
          <w:p>
            <w:pPr>
              <w:pStyle w:val="63"/>
              <w:ind w:firstLine="455" w:firstLineChars="228"/>
              <w:jc w:val="both"/>
              <w:rPr>
                <w:rFonts w:hint="eastAsia"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hint="eastAsia" w:ascii="宋体" w:hAnsi="宋体" w:cs="Arial"/>
                <w:b w:val="0"/>
                <w:bCs/>
              </w:rPr>
              <w:t>5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  <w:u w:val="single"/>
              </w:rPr>
            </w:pPr>
          </w:p>
          <w:p>
            <w:pPr>
              <w:rPr>
                <w:rFonts w:hint="eastAsia" w:cs="Arial"/>
                <w:szCs w:val="21"/>
              </w:rPr>
            </w:pPr>
          </w:p>
        </w:tc>
        <w:tc>
          <w:tcPr>
            <w:tcW w:w="7018" w:type="dxa"/>
            <w:noWrap w:val="0"/>
            <w:vAlign w:val="top"/>
          </w:tcPr>
          <w:p>
            <w:pPr>
              <w:pStyle w:val="16"/>
              <w:rPr>
                <w:rFonts w:hint="eastAsia"/>
                <w:sz w:val="10"/>
                <w:szCs w:val="48"/>
              </w:rPr>
            </w:pPr>
          </w:p>
          <w:p>
            <w:pPr>
              <w:pStyle w:val="40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周例会纪要</w:t>
            </w:r>
          </w:p>
          <w:p>
            <w:pPr>
              <w:pStyle w:val="40"/>
              <w:jc w:val="left"/>
              <w:rPr>
                <w:rFonts w:hint="eastAsia"/>
                <w:bCs w:val="0"/>
                <w:sz w:val="24"/>
                <w:szCs w:val="28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  <w:p>
            <w:pPr>
              <w:jc w:val="center"/>
              <w:rPr>
                <w:rFonts w:hint="eastAsia" w:hAnsi="宋体"/>
                <w:sz w:val="28"/>
                <w:szCs w:val="28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项 目 承 担 部 门：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 xml:space="preserve"> </w:t>
            </w: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中北大学2017实训第18组</w:t>
            </w:r>
            <w:r>
              <w:rPr>
                <w:rFonts w:hint="eastAsia" w:hAnsi="宋体"/>
                <w:sz w:val="30"/>
                <w:szCs w:val="30"/>
              </w:rPr>
              <w:t xml:space="preserve">  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人（签名）：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吴勇</w:t>
            </w:r>
            <w:r>
              <w:rPr>
                <w:rFonts w:hint="eastAsia" w:hAnsi="宋体"/>
                <w:sz w:val="30"/>
                <w:szCs w:val="30"/>
              </w:rPr>
              <w:t xml:space="preserve">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期：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2020-04-04</w:t>
            </w:r>
            <w:r>
              <w:rPr>
                <w:rFonts w:hint="eastAsia" w:hAnsi="宋体"/>
                <w:sz w:val="30"/>
                <w:szCs w:val="30"/>
              </w:rPr>
              <w:t xml:space="preserve">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项目组 </w:t>
            </w:r>
          </w:p>
          <w:p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int="eastAsia" w:hAnsi="宋体"/>
                <w:sz w:val="30"/>
                <w:szCs w:val="30"/>
              </w:rPr>
              <w:sym w:font="Wingdings 2" w:char="00A3"/>
            </w:r>
            <w:r>
              <w:rPr>
                <w:rFonts w:hint="eastAsia" w:hAnsi="宋体"/>
                <w:sz w:val="30"/>
                <w:szCs w:val="30"/>
              </w:rPr>
              <w:t xml:space="preserve">客户（市场）  □维护人员  □用户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  <w:noWrap w:val="0"/>
            <w:vAlign w:val="top"/>
          </w:tcPr>
          <w:p>
            <w:pPr>
              <w:pStyle w:val="40"/>
              <w:jc w:val="right"/>
              <w:rPr>
                <w:rFonts w:hint="eastAsia" w:cs="Arial"/>
              </w:rPr>
            </w:pPr>
          </w:p>
        </w:tc>
        <w:tc>
          <w:tcPr>
            <w:tcW w:w="7018" w:type="dxa"/>
            <w:noWrap w:val="0"/>
            <w:vAlign w:val="bottom"/>
          </w:tcPr>
          <w:p>
            <w:pPr>
              <w:pStyle w:val="40"/>
              <w:jc w:val="right"/>
              <w:rPr>
                <w:rFonts w:hint="eastAsia" w:cs="Arial"/>
              </w:rPr>
            </w:pPr>
            <w:r>
              <w:pict>
                <v:shape id="_x0000_i1025" o:spt="75" type="#_x0000_t75" style="height:27.8pt;width:99.95pt;" filled="f" stroked="f" coordsize="21600,21600">
                  <v:path/>
                  <v:fill on="f" focussize="0,0"/>
                  <v:stroke on="f"/>
                  <v:imagedata r:id="rId11" o:title="华迪标志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</w:p>
    <w:p>
      <w:pPr>
        <w:rPr>
          <w:rFonts w:hint="eastAsia" w:hAnsi="宋体"/>
          <w:b/>
          <w:bCs/>
          <w:sz w:val="24"/>
        </w:rPr>
      </w:pPr>
    </w:p>
    <w:p>
      <w:pPr>
        <w:rPr>
          <w:rFonts w:hint="eastAsia" w:hAnsi="宋体"/>
          <w:b/>
          <w:bCs/>
          <w:sz w:val="24"/>
        </w:rPr>
      </w:pPr>
    </w:p>
    <w:p>
      <w:pPr>
        <w:rPr>
          <w:rFonts w:hint="eastAsia" w:hAnsi="宋体"/>
          <w:b/>
          <w:bCs/>
          <w:sz w:val="24"/>
        </w:rPr>
      </w:pPr>
    </w:p>
    <w:p>
      <w:pPr>
        <w:rPr>
          <w:rFonts w:hint="eastAsia" w:ascii="黑体" w:eastAsia="黑体"/>
          <w:sz w:val="30"/>
        </w:rPr>
      </w:pPr>
    </w:p>
    <w:tbl>
      <w:tblPr>
        <w:tblStyle w:val="41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shd w:val="clear" w:color="auto" w:fill="B3B3B3"/>
            <w:noWrap w:val="0"/>
            <w:vAlign w:val="top"/>
          </w:tcPr>
          <w:p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B3B3B3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日期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1420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2020-7-7</w:t>
            </w:r>
          </w:p>
        </w:tc>
        <w:tc>
          <w:tcPr>
            <w:tcW w:w="1420" w:type="dxa"/>
            <w:shd w:val="clear" w:color="auto" w:fill="B3B3B3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时间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Time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17：15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shd w:val="clear" w:color="auto" w:fill="B3B3B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地点</w:t>
            </w:r>
          </w:p>
          <w:p>
            <w:pPr>
              <w:shd w:val="clear" w:color="auto" w:fill="B3B3B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ADD.</w:t>
            </w:r>
          </w:p>
          <w:p>
            <w:pPr>
              <w:shd w:val="clear" w:color="auto" w:fill="B3B3B3"/>
              <w:rPr>
                <w:rFonts w:hint="eastAsia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QQ电话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主题： 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项目启动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主持人：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吴勇</w:t>
            </w:r>
            <w:r>
              <w:rPr>
                <w:rFonts w:hint="eastAsia"/>
                <w:b/>
                <w:sz w:val="28"/>
                <w:szCs w:val="28"/>
              </w:rPr>
              <w:t xml:space="preserve">                                      </w:t>
            </w:r>
          </w:p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出席者：</w:t>
            </w:r>
            <w:r>
              <w:rPr>
                <w:rFonts w:hint="eastAsia" w:ascii="微软雅黑" w:hAnsi="微软雅黑" w:eastAsia="微软雅黑"/>
                <w:b/>
                <w:bCs/>
                <w:color w:val="3A3838"/>
                <w:sz w:val="22"/>
                <w:szCs w:val="22"/>
                <w:lang w:val="en-US" w:eastAsia="zh-CN"/>
              </w:rPr>
              <w:t>吴勇 杨明璋 范鹏翔 刘文浩 高洁如</w:t>
            </w: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4" w:hRule="atLeast"/>
          <w:jc w:val="center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spacing w:line="240" w:lineRule="auto"/>
              <w:jc w:val="both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会议内容：</w:t>
            </w:r>
          </w:p>
          <w:p>
            <w:pPr>
              <w:snapToGrid w:val="0"/>
              <w:spacing w:before="0" w:after="0" w:line="360" w:lineRule="auto"/>
              <w:jc w:val="left"/>
              <w:rPr>
                <w:rFonts w:hint="eastAsia" w:ascii="微软雅黑" w:hAnsi="微软雅黑" w:eastAsia="微软雅黑"/>
                <w:color w:val="333333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  <w:szCs w:val="22"/>
                <w:lang w:val="en-US" w:eastAsia="zh-CN"/>
              </w:rPr>
              <w:t>一、RUP第二阶段 精化阶段</w:t>
            </w:r>
          </w:p>
          <w:p>
            <w:pPr>
              <w:numPr>
                <w:ilvl w:val="0"/>
                <w:numId w:val="0"/>
              </w:numPr>
              <w:snapToGrid w:val="0"/>
              <w:spacing w:line="480" w:lineRule="exact"/>
              <w:ind w:hangingChars="16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2"/>
                <w:szCs w:val="22"/>
                <w:lang w:val="en-US" w:eastAsia="zh-CN"/>
              </w:rPr>
              <w:t>1. 先启阶段的阶段评审对精化阶段开发工作的意义：</w:t>
            </w:r>
          </w:p>
          <w:p>
            <w:pPr>
              <w:numPr>
                <w:ilvl w:val="0"/>
                <w:numId w:val="0"/>
              </w:numPr>
              <w:snapToGrid w:val="0"/>
              <w:spacing w:line="480" w:lineRule="exact"/>
              <w:ind w:firstLine="440" w:firstLineChars="200"/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2"/>
                <w:szCs w:val="22"/>
                <w:lang w:val="en-US" w:eastAsia="zh-CN"/>
              </w:rPr>
              <w:t>分析设计的成果对第三阶段的直接支持：（TS）系统架构和设计说明、数据模型（CDM、PDM）、分析/设计模型（业务梳理。编码要用的类/接口及其属性、方法）、界面原型。</w:t>
            </w:r>
          </w:p>
          <w:p>
            <w:pPr>
              <w:numPr>
                <w:ilvl w:val="0"/>
                <w:numId w:val="12"/>
              </w:numPr>
              <w:snapToGrid w:val="0"/>
              <w:spacing w:line="480" w:lineRule="exact"/>
              <w:ind w:hangingChars="160"/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2"/>
                <w:szCs w:val="22"/>
                <w:lang w:val="en-US" w:eastAsia="zh-CN"/>
              </w:rPr>
              <w:t>明白分析模型与用例模型的关系：</w:t>
            </w:r>
          </w:p>
          <w:p>
            <w:pPr>
              <w:numPr>
                <w:ilvl w:val="0"/>
                <w:numId w:val="0"/>
              </w:numPr>
              <w:snapToGrid w:val="0"/>
              <w:spacing w:line="480" w:lineRule="exact"/>
              <w:ind w:firstLine="440" w:firstLineChars="20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2"/>
                <w:szCs w:val="22"/>
                <w:lang w:val="en-US" w:eastAsia="zh-CN"/>
              </w:rPr>
              <w:t>实现关系、需求-分析、UML应用、静态-类图/动态-时序图</w:t>
            </w:r>
          </w:p>
          <w:p>
            <w:pPr>
              <w:numPr>
                <w:ilvl w:val="0"/>
                <w:numId w:val="12"/>
              </w:numPr>
              <w:snapToGrid w:val="0"/>
              <w:spacing w:line="480" w:lineRule="exact"/>
              <w:ind w:left="352" w:leftChars="0" w:hanging="352" w:hangingChars="160"/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2"/>
                <w:szCs w:val="22"/>
                <w:lang w:val="en-US" w:eastAsia="zh-CN"/>
              </w:rPr>
              <w:t>区别分析模型和设计模型</w:t>
            </w:r>
          </w:p>
          <w:p>
            <w:pPr>
              <w:numPr>
                <w:ilvl w:val="0"/>
                <w:numId w:val="0"/>
              </w:numPr>
              <w:snapToGrid w:val="0"/>
              <w:spacing w:line="480" w:lineRule="exact"/>
              <w:ind w:leftChars="-16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2"/>
                <w:szCs w:val="22"/>
                <w:lang w:val="en-US" w:eastAsia="zh-CN"/>
              </w:rPr>
              <w:t xml:space="preserve">           概要-详细、粒度粗-细、UML应用</w:t>
            </w:r>
          </w:p>
          <w:p>
            <w:pPr>
              <w:numPr>
                <w:ilvl w:val="0"/>
                <w:numId w:val="12"/>
              </w:numPr>
              <w:snapToGrid w:val="0"/>
              <w:spacing w:line="480" w:lineRule="exact"/>
              <w:ind w:left="352" w:leftChars="0" w:hanging="352" w:hangingChars="160"/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2"/>
                <w:szCs w:val="22"/>
                <w:lang w:val="en-US" w:eastAsia="zh-CN"/>
              </w:rPr>
              <w:t>理解类图、时序图、数据建模、界面原型设计</w:t>
            </w:r>
          </w:p>
          <w:p>
            <w:pPr>
              <w:numPr>
                <w:ilvl w:val="0"/>
                <w:numId w:val="0"/>
              </w:numPr>
              <w:snapToGrid w:val="0"/>
              <w:spacing w:line="480" w:lineRule="exact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2"/>
                <w:szCs w:val="22"/>
                <w:lang w:val="en-US" w:eastAsia="zh-CN"/>
              </w:rPr>
              <w:t>分配：</w:t>
            </w:r>
          </w:p>
          <w:p>
            <w:pPr>
              <w:numPr>
                <w:ilvl w:val="0"/>
                <w:numId w:val="0"/>
              </w:numPr>
              <w:snapToGrid w:val="0"/>
              <w:spacing w:line="480" w:lineRule="exact"/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2"/>
                <w:szCs w:val="22"/>
                <w:lang w:val="en-US" w:eastAsia="zh-CN"/>
              </w:rPr>
              <w:t>基础数据管理相关图的绘制：吴勇</w:t>
            </w:r>
          </w:p>
          <w:p>
            <w:pPr>
              <w:numPr>
                <w:ilvl w:val="0"/>
                <w:numId w:val="0"/>
              </w:numPr>
              <w:snapToGrid w:val="0"/>
              <w:spacing w:line="480" w:lineRule="exact"/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2"/>
                <w:szCs w:val="22"/>
                <w:lang w:val="en-US" w:eastAsia="zh-CN"/>
              </w:rPr>
              <w:t>内容管理相关图的绘制：高洁如</w:t>
            </w:r>
          </w:p>
          <w:p>
            <w:pPr>
              <w:numPr>
                <w:ilvl w:val="0"/>
                <w:numId w:val="0"/>
              </w:numPr>
              <w:snapToGrid w:val="0"/>
              <w:spacing w:line="480" w:lineRule="exact"/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2"/>
                <w:szCs w:val="22"/>
                <w:lang w:val="en-US" w:eastAsia="zh-CN"/>
              </w:rPr>
              <w:t>资源管理相关图的绘制：范鹏祥</w:t>
            </w:r>
          </w:p>
          <w:p>
            <w:pPr>
              <w:numPr>
                <w:ilvl w:val="0"/>
                <w:numId w:val="0"/>
              </w:numPr>
              <w:snapToGrid w:val="0"/>
              <w:spacing w:line="480" w:lineRule="exact"/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2"/>
                <w:szCs w:val="22"/>
                <w:lang w:val="en-US" w:eastAsia="zh-CN"/>
              </w:rPr>
              <w:t>知识管理相关图的绘制：刘文浩</w:t>
            </w:r>
          </w:p>
          <w:p>
            <w:pPr>
              <w:numPr>
                <w:ilvl w:val="0"/>
                <w:numId w:val="0"/>
              </w:numPr>
              <w:snapToGrid w:val="0"/>
              <w:spacing w:line="480" w:lineRule="exact"/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2"/>
                <w:szCs w:val="22"/>
                <w:lang w:val="en-US" w:eastAsia="zh-CN"/>
              </w:rPr>
              <w:t>系统管理相关图的绘制：杨明璋</w:t>
            </w:r>
            <w:bookmarkStart w:id="1" w:name="_GoBack"/>
            <w:bookmarkEnd w:id="1"/>
          </w:p>
          <w:p>
            <w:pPr>
              <w:numPr>
                <w:ilvl w:val="0"/>
                <w:numId w:val="12"/>
              </w:numPr>
              <w:snapToGrid w:val="0"/>
              <w:spacing w:line="480" w:lineRule="exact"/>
              <w:ind w:left="352" w:leftChars="0" w:hanging="352" w:hangingChars="16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2"/>
                <w:szCs w:val="22"/>
                <w:lang w:val="en-US" w:eastAsia="zh-CN"/>
              </w:rPr>
              <w:t>理解三大分析/设计类：边界、控制、实体类</w:t>
            </w:r>
          </w:p>
          <w:p>
            <w:pPr>
              <w:numPr>
                <w:ilvl w:val="0"/>
                <w:numId w:val="0"/>
              </w:numPr>
              <w:snapToGrid w:val="0"/>
              <w:spacing w:line="480" w:lineRule="exact"/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2"/>
                <w:szCs w:val="22"/>
                <w:lang w:val="en-US" w:eastAsia="zh-CN"/>
              </w:rPr>
              <w:t>分配：架构师--杨明璋</w:t>
            </w:r>
          </w:p>
          <w:p>
            <w:pPr>
              <w:numPr>
                <w:ilvl w:val="0"/>
                <w:numId w:val="0"/>
              </w:numPr>
              <w:snapToGrid w:val="0"/>
              <w:spacing w:line="480" w:lineRule="exact"/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2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spacing w:line="480" w:lineRule="exact"/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2"/>
                <w:szCs w:val="22"/>
                <w:lang w:val="en-US" w:eastAsia="zh-CN"/>
              </w:rPr>
            </w:pPr>
          </w:p>
        </w:tc>
      </w:tr>
    </w:tbl>
    <w:p>
      <w:pPr>
        <w:rPr>
          <w:rFonts w:hint="eastAsia" w:ascii="宋体"/>
          <w:sz w:val="28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type w:val="continuous"/>
          <w:pgSz w:w="11907" w:h="16840"/>
          <w:pgMar w:top="1560" w:right="1440" w:bottom="1196" w:left="1440" w:header="720" w:footer="720" w:gutter="0"/>
          <w:lnNumType w:countBy="0" w:restart="continuous"/>
          <w:cols w:space="720" w:num="1"/>
        </w:sectPr>
      </w:pPr>
    </w:p>
    <w:bookmarkEnd w:id="0"/>
    <w:p>
      <w:pPr>
        <w:pStyle w:val="55"/>
        <w:rPr>
          <w:rFonts w:hint="eastAsia"/>
          <w:sz w:val="30"/>
        </w:rPr>
      </w:pPr>
    </w:p>
    <w:p>
      <w:pPr>
        <w:pStyle w:val="55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41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57"/>
        <w:gridCol w:w="1683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5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83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吴勇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项目经理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18组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吴勇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刘文浩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系统分析员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18组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刘文浩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杨明璋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架构师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18组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杨明璋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范鹏翔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系统分析员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18组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范鹏翔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高洁如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配置员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18组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高洁如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32"/>
              <w:spacing w:before="0" w:after="0"/>
              <w:rPr>
                <w:rFonts w:hint="eastAsia"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numPr>
                <w:ilvl w:val="0"/>
                <w:numId w:val="13"/>
              </w:num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>
            <w:pPr>
              <w:numPr>
                <w:ilvl w:val="0"/>
                <w:numId w:val="13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>
      <w:pPr>
        <w:pStyle w:val="55"/>
        <w:jc w:val="center"/>
        <w:rPr>
          <w:rFonts w:hint="eastAsia"/>
          <w:sz w:val="30"/>
        </w:rPr>
      </w:pPr>
    </w:p>
    <w:p>
      <w:pPr>
        <w:pStyle w:val="55"/>
        <w:rPr>
          <w:rFonts w:hint="eastAsia"/>
        </w:rPr>
      </w:pPr>
    </w:p>
    <w:p>
      <w:pPr>
        <w:rPr>
          <w:rFonts w:hint="eastAsia"/>
        </w:rPr>
      </w:pPr>
    </w:p>
    <w:sectPr>
      <w:headerReference r:id="rId9" w:type="first"/>
      <w:pgSz w:w="11907" w:h="16840"/>
      <w:pgMar w:top="1701" w:right="1440" w:bottom="1599" w:left="1440" w:header="1077" w:footer="720" w:gutter="0"/>
      <w:pgNumType w:start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ind w:firstLine="0"/>
      <w:rPr>
        <w:rFonts w:hint="eastAsia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2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4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20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2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4"/>
      <w:lvlText w:val="%1.%2"/>
      <w:lvlJc w:val="left"/>
    </w:lvl>
    <w:lvl w:ilvl="2" w:tentative="0">
      <w:start w:val="1"/>
      <w:numFmt w:val="decimal"/>
      <w:pStyle w:val="5"/>
      <w:lvlText w:val="%1.%2.%3"/>
      <w:lvlJc w:val="left"/>
    </w:lvl>
    <w:lvl w:ilvl="3" w:tentative="0">
      <w:start w:val="1"/>
      <w:numFmt w:val="decimal"/>
      <w:pStyle w:val="6"/>
      <w:lvlText w:val="%1.%2.%3.%4"/>
      <w:lvlJc w:val="left"/>
    </w:lvl>
    <w:lvl w:ilvl="4" w:tentative="0">
      <w:start w:val="1"/>
      <w:numFmt w:val="decimal"/>
      <w:pStyle w:val="7"/>
      <w:lvlText w:val="%1.%2.%3.%4.%5"/>
      <w:lvlJc w:val="left"/>
    </w:lvl>
    <w:lvl w:ilvl="5" w:tentative="0">
      <w:start w:val="1"/>
      <w:numFmt w:val="decimal"/>
      <w:pStyle w:val="8"/>
      <w:lvlText w:val="%1.%2.%3.%4.%5.%6"/>
      <w:lvlJc w:val="left"/>
    </w:lvl>
    <w:lvl w:ilvl="6" w:tentative="0">
      <w:start w:val="1"/>
      <w:numFmt w:val="decimal"/>
      <w:pStyle w:val="9"/>
      <w:lvlText w:val="%1.%2.%3.%4.%5.%6.%7"/>
      <w:lvlJc w:val="left"/>
    </w:lvl>
    <w:lvl w:ilvl="7" w:tentative="0">
      <w:start w:val="1"/>
      <w:numFmt w:val="decimal"/>
      <w:pStyle w:val="10"/>
      <w:lvlText w:val="%1.%2.%3.%4.%5.%6.%7.%8"/>
      <w:lvlJc w:val="left"/>
    </w:lvl>
    <w:lvl w:ilvl="8" w:tentative="0">
      <w:start w:val="1"/>
      <w:numFmt w:val="decimal"/>
      <w:pStyle w:val="11"/>
      <w:lvlText w:val="%1.%2.%3.%4.%5.%6.%7.%8.%9"/>
      <w:lvlJc w:val="left"/>
    </w:lvl>
  </w:abstractNum>
  <w:abstractNum w:abstractNumId="10">
    <w:nsid w:val="1FC92C27"/>
    <w:multiLevelType w:val="multilevel"/>
    <w:tmpl w:val="1FC92C27"/>
    <w:lvl w:ilvl="0" w:tentative="0">
      <w:start w:val="1"/>
      <w:numFmt w:val="decimal"/>
      <w:pStyle w:val="56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1">
    <w:nsid w:val="1FD61727"/>
    <w:multiLevelType w:val="multilevel"/>
    <w:tmpl w:val="1FD6172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2AE4A1D6"/>
    <w:multiLevelType w:val="singleLevel"/>
    <w:tmpl w:val="2AE4A1D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0"/>
  <w:displayVerticalDrawingGridEvery w:val="0"/>
  <w:characterSpacingControl w:val="doNotCompress"/>
  <w:compat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754674F8"/>
    <w:rsid w:val="00000171"/>
    <w:rsid w:val="00001DC3"/>
    <w:rsid w:val="000415C9"/>
    <w:rsid w:val="000A7960"/>
    <w:rsid w:val="001524B7"/>
    <w:rsid w:val="00181990"/>
    <w:rsid w:val="00195799"/>
    <w:rsid w:val="001D0FB9"/>
    <w:rsid w:val="002159CC"/>
    <w:rsid w:val="0023346A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B0612"/>
    <w:rsid w:val="003B06C3"/>
    <w:rsid w:val="003B47A3"/>
    <w:rsid w:val="003D6A9F"/>
    <w:rsid w:val="004007D2"/>
    <w:rsid w:val="004019D4"/>
    <w:rsid w:val="00404D2D"/>
    <w:rsid w:val="00411410"/>
    <w:rsid w:val="00431F08"/>
    <w:rsid w:val="0048263D"/>
    <w:rsid w:val="005528CF"/>
    <w:rsid w:val="00564840"/>
    <w:rsid w:val="005A7153"/>
    <w:rsid w:val="005C1CF4"/>
    <w:rsid w:val="005D6903"/>
    <w:rsid w:val="005E2314"/>
    <w:rsid w:val="006244DE"/>
    <w:rsid w:val="006A540E"/>
    <w:rsid w:val="006A6502"/>
    <w:rsid w:val="007219EE"/>
    <w:rsid w:val="007777F3"/>
    <w:rsid w:val="007C48A9"/>
    <w:rsid w:val="0080432E"/>
    <w:rsid w:val="00821768"/>
    <w:rsid w:val="008658FE"/>
    <w:rsid w:val="00893BF0"/>
    <w:rsid w:val="0091263D"/>
    <w:rsid w:val="00943B39"/>
    <w:rsid w:val="009E3AF7"/>
    <w:rsid w:val="009E3CC9"/>
    <w:rsid w:val="00A1757B"/>
    <w:rsid w:val="00A473B0"/>
    <w:rsid w:val="00AD11E4"/>
    <w:rsid w:val="00AD79F2"/>
    <w:rsid w:val="00AF751C"/>
    <w:rsid w:val="00B10BDE"/>
    <w:rsid w:val="00B36351"/>
    <w:rsid w:val="00B369D0"/>
    <w:rsid w:val="00B4353A"/>
    <w:rsid w:val="00B92363"/>
    <w:rsid w:val="00B97623"/>
    <w:rsid w:val="00BF03FB"/>
    <w:rsid w:val="00C31042"/>
    <w:rsid w:val="00C75820"/>
    <w:rsid w:val="00C81F93"/>
    <w:rsid w:val="00C87443"/>
    <w:rsid w:val="00CB1EBE"/>
    <w:rsid w:val="00CB6E9B"/>
    <w:rsid w:val="00CD7614"/>
    <w:rsid w:val="00CE1851"/>
    <w:rsid w:val="00CF4E5D"/>
    <w:rsid w:val="00D202B0"/>
    <w:rsid w:val="00D635BD"/>
    <w:rsid w:val="00D90891"/>
    <w:rsid w:val="00D91B58"/>
    <w:rsid w:val="00DA6D7A"/>
    <w:rsid w:val="00DD3826"/>
    <w:rsid w:val="00E246D3"/>
    <w:rsid w:val="00E57093"/>
    <w:rsid w:val="00E7176A"/>
    <w:rsid w:val="00EA554D"/>
    <w:rsid w:val="00F04F1D"/>
    <w:rsid w:val="00FD19D6"/>
    <w:rsid w:val="00FE781C"/>
    <w:rsid w:val="00FF6028"/>
    <w:rsid w:val="073F0167"/>
    <w:rsid w:val="08C91D0A"/>
    <w:rsid w:val="0C013D6E"/>
    <w:rsid w:val="64C54B84"/>
    <w:rsid w:val="66C540BF"/>
    <w:rsid w:val="670421D4"/>
    <w:rsid w:val="754674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name="Normal Indent"/>
    <w:lsdException w:unhideWhenUsed="0" w:uiPriority="0" w:name="footnote text"/>
    <w:lsdException w:unhideWhenUsed="0" w:uiPriority="0" w:name="annotation text"/>
    <w:lsdException w:unhideWhenUsed="0" w:uiPriority="0" w:name="header"/>
    <w:lsdException w:unhideWhenUsed="0" w:uiPriority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name="List Bullet 2"/>
    <w:lsdException w:unhideWhenUsed="0" w:uiPriority="0" w:name="List Bullet 3"/>
    <w:lsdException w:unhideWhenUsed="0" w:uiPriority="0" w:name="List Bullet 4"/>
    <w:lsdException w:unhideWhenUsed="0" w:uiPriority="0" w:name="List Bullet 5"/>
    <w:lsdException w:unhideWhenUsed="0" w:uiPriority="0" w:name="List Number 2"/>
    <w:lsdException w:unhideWhenUsed="0" w:uiPriority="0" w:name="List Number 3"/>
    <w:lsdException w:unhideWhenUsed="0" w:uiPriority="0" w:name="List Number 4"/>
    <w:lsdException w:unhideWhenUsed="0" w:uiPriority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name="Body Text"/>
    <w:lsdException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name="Hyperlink"/>
    <w:lsdException w:unhideWhenUsed="0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bCs/>
      <w:snapToGrid w:val="0"/>
      <w:sz w:val="32"/>
      <w:szCs w:val="32"/>
    </w:rPr>
  </w:style>
  <w:style w:type="paragraph" w:styleId="4">
    <w:name w:val="heading 2"/>
    <w:basedOn w:val="2"/>
    <w:next w:val="3"/>
    <w:qFormat/>
    <w:uiPriority w:val="0"/>
    <w:pPr>
      <w:numPr>
        <w:ilvl w:val="1"/>
        <w:numId w:val="1"/>
      </w:numPr>
      <w:tabs>
        <w:tab w:val="left" w:pos="0"/>
      </w:tabs>
      <w:outlineLvl w:val="1"/>
    </w:pPr>
    <w:rPr>
      <w:sz w:val="24"/>
      <w:szCs w:val="24"/>
    </w:rPr>
  </w:style>
  <w:style w:type="paragraph" w:styleId="5">
    <w:name w:val="heading 3"/>
    <w:basedOn w:val="2"/>
    <w:next w:val="3"/>
    <w:qFormat/>
    <w:uiPriority w:val="0"/>
    <w:pPr>
      <w:numPr>
        <w:ilvl w:val="2"/>
        <w:numId w:val="1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qFormat/>
    <w:uiPriority w:val="0"/>
    <w:pPr>
      <w:numPr>
        <w:ilvl w:val="3"/>
        <w:numId w:val="1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qFormat/>
    <w:uiPriority w:val="0"/>
    <w:pPr>
      <w:numPr>
        <w:ilvl w:val="4"/>
        <w:numId w:val="1"/>
      </w:numPr>
      <w:spacing w:before="60" w:after="60"/>
      <w:outlineLvl w:val="4"/>
    </w:pPr>
    <w:rPr>
      <w:rFonts w:ascii="Arial" w:hAnsi="Arial"/>
      <w:i/>
      <w:snapToGrid w:val="0"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spacing w:before="60" w:after="60"/>
      <w:outlineLvl w:val="5"/>
    </w:pPr>
    <w:rPr>
      <w:rFonts w:ascii="Arial" w:hAnsi="Arial"/>
      <w:iCs/>
      <w:snapToGrid w:val="0"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rFonts w:ascii="Arial" w:hAnsi="Arial"/>
      <w:i/>
      <w:snapToGrid w:val="0"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rFonts w:ascii="Arial" w:hAnsi="Arial"/>
      <w:i/>
      <w:iCs/>
      <w:snapToGrid w:val="0"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rFonts w:ascii="Arial" w:hAnsi="Arial"/>
      <w:b/>
      <w:bCs/>
      <w:i/>
      <w:iCs/>
      <w:snapToGrid w:val="0"/>
      <w:sz w:val="18"/>
      <w:szCs w:val="18"/>
    </w:rPr>
  </w:style>
  <w:style w:type="character" w:default="1" w:styleId="42">
    <w:name w:val="Default Paragraph Font"/>
    <w:semiHidden/>
    <w:uiPriority w:val="0"/>
  </w:style>
  <w:style w:type="table" w:default="1" w:styleId="41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uiPriority w:val="0"/>
    <w:pPr>
      <w:ind w:left="1200"/>
    </w:pPr>
    <w:rPr>
      <w:rFonts w:ascii="Times New Roman" w:hAnsi="Arial"/>
      <w:snapToGrid w:val="0"/>
      <w:szCs w:val="21"/>
    </w:rPr>
  </w:style>
  <w:style w:type="paragraph" w:styleId="13">
    <w:name w:val="List Number 2"/>
    <w:basedOn w:val="1"/>
    <w:semiHidden/>
    <w:uiPriority w:val="0"/>
    <w:pPr>
      <w:widowControl/>
      <w:numPr>
        <w:ilvl w:val="0"/>
        <w:numId w:val="2"/>
      </w:numPr>
      <w:tabs>
        <w:tab w:val="left" w:pos="720"/>
        <w:tab w:val="clear" w:pos="780"/>
      </w:tabs>
      <w:spacing w:before="60" w:after="60" w:line="240" w:lineRule="auto"/>
      <w:ind w:left="72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14">
    <w:name w:val="List Bullet 4"/>
    <w:basedOn w:val="1"/>
    <w:semiHidden/>
    <w:uiPriority w:val="0"/>
    <w:pPr>
      <w:widowControl/>
      <w:numPr>
        <w:ilvl w:val="0"/>
        <w:numId w:val="3"/>
      </w:numPr>
      <w:tabs>
        <w:tab w:val="left" w:pos="1440"/>
        <w:tab w:val="clear" w:pos="1620"/>
      </w:tabs>
      <w:spacing w:before="60" w:after="60" w:line="240" w:lineRule="auto"/>
      <w:ind w:left="144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15">
    <w:name w:val="List Number"/>
    <w:basedOn w:val="1"/>
    <w:semiHidden/>
    <w:uiPriority w:val="0"/>
    <w:pPr>
      <w:widowControl/>
      <w:numPr>
        <w:ilvl w:val="0"/>
        <w:numId w:val="4"/>
      </w:numPr>
      <w:spacing w:before="60" w:after="60" w:line="240" w:lineRule="auto"/>
      <w:ind w:firstLineChars="0"/>
    </w:pPr>
    <w:rPr>
      <w:rFonts w:ascii="Times New Roman" w:hAnsi="Times New Roman"/>
      <w:snapToGrid/>
      <w:sz w:val="22"/>
      <w:lang w:eastAsia="en-US"/>
    </w:rPr>
  </w:style>
  <w:style w:type="paragraph" w:styleId="16">
    <w:name w:val="Normal Indent"/>
    <w:basedOn w:val="1"/>
    <w:semiHidden/>
    <w:uiPriority w:val="0"/>
    <w:pPr>
      <w:ind w:left="900" w:hanging="900"/>
    </w:pPr>
  </w:style>
  <w:style w:type="paragraph" w:styleId="17">
    <w:name w:val="caption"/>
    <w:basedOn w:val="3"/>
    <w:next w:val="1"/>
    <w:qFormat/>
    <w:uiPriority w:val="0"/>
    <w:pPr>
      <w:spacing w:before="40" w:after="40"/>
    </w:pPr>
    <w:rPr>
      <w:rFonts w:ascii="Arial" w:hAnsi="Arial" w:eastAsia="Arial" w:cs="Arial"/>
      <w:i/>
      <w:snapToGrid w:val="0"/>
    </w:rPr>
  </w:style>
  <w:style w:type="paragraph" w:styleId="18">
    <w:name w:val="Document Map"/>
    <w:basedOn w:val="1"/>
    <w:semiHidden/>
    <w:uiPriority w:val="0"/>
    <w:pPr>
      <w:shd w:val="clear" w:color="auto" w:fill="000080"/>
    </w:pPr>
    <w:rPr>
      <w:rFonts w:ascii="Arial" w:hAnsi="Arial"/>
      <w:snapToGrid w:val="0"/>
    </w:rPr>
  </w:style>
  <w:style w:type="paragraph" w:styleId="19">
    <w:name w:val="annotation text"/>
    <w:basedOn w:val="1"/>
    <w:semiHidden/>
    <w:uiPriority w:val="0"/>
    <w:rPr>
      <w:rFonts w:ascii="Arial" w:hAnsi="Arial"/>
      <w:snapToGrid w:val="0"/>
    </w:rPr>
  </w:style>
  <w:style w:type="paragraph" w:styleId="20">
    <w:name w:val="List Bullet 3"/>
    <w:basedOn w:val="1"/>
    <w:semiHidden/>
    <w:uiPriority w:val="0"/>
    <w:pPr>
      <w:widowControl/>
      <w:numPr>
        <w:ilvl w:val="0"/>
        <w:numId w:val="5"/>
      </w:numPr>
      <w:tabs>
        <w:tab w:val="left" w:pos="1080"/>
        <w:tab w:val="clear" w:pos="1200"/>
      </w:tabs>
      <w:spacing w:before="60" w:after="60" w:line="240" w:lineRule="auto"/>
      <w:ind w:left="108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1">
    <w:name w:val="Body Text Indent"/>
    <w:basedOn w:val="1"/>
    <w:semiHidden/>
    <w:uiPriority w:val="0"/>
    <w:pPr>
      <w:ind w:left="720"/>
    </w:pPr>
    <w:rPr>
      <w:i/>
      <w:iCs/>
      <w:color w:val="0000FF"/>
      <w:u w:val="single"/>
    </w:rPr>
  </w:style>
  <w:style w:type="paragraph" w:styleId="22">
    <w:name w:val="List Number 3"/>
    <w:basedOn w:val="1"/>
    <w:semiHidden/>
    <w:uiPriority w:val="0"/>
    <w:pPr>
      <w:widowControl/>
      <w:numPr>
        <w:ilvl w:val="0"/>
        <w:numId w:val="6"/>
      </w:numPr>
      <w:tabs>
        <w:tab w:val="left" w:pos="1080"/>
        <w:tab w:val="clear" w:pos="1200"/>
      </w:tabs>
      <w:spacing w:before="60" w:after="60" w:line="240" w:lineRule="auto"/>
      <w:ind w:left="108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3">
    <w:name w:val="List Bullet 2"/>
    <w:basedOn w:val="1"/>
    <w:semiHidden/>
    <w:uiPriority w:val="0"/>
    <w:pPr>
      <w:widowControl/>
      <w:numPr>
        <w:ilvl w:val="0"/>
        <w:numId w:val="7"/>
      </w:numPr>
      <w:tabs>
        <w:tab w:val="left" w:pos="720"/>
        <w:tab w:val="clear" w:pos="780"/>
      </w:tabs>
      <w:spacing w:before="60" w:after="60" w:line="240" w:lineRule="auto"/>
      <w:ind w:left="72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4">
    <w:name w:val="toc 5"/>
    <w:basedOn w:val="1"/>
    <w:next w:val="1"/>
    <w:semiHidden/>
    <w:uiPriority w:val="0"/>
    <w:pPr>
      <w:ind w:left="800"/>
    </w:pPr>
    <w:rPr>
      <w:rFonts w:ascii="Times New Roman" w:hAnsi="Arial"/>
      <w:snapToGrid w:val="0"/>
      <w:szCs w:val="21"/>
    </w:rPr>
  </w:style>
  <w:style w:type="paragraph" w:styleId="25">
    <w:name w:val="toc 3"/>
    <w:basedOn w:val="1"/>
    <w:next w:val="1"/>
    <w:semiHidden/>
    <w:uiPriority w:val="0"/>
    <w:pPr>
      <w:ind w:left="400"/>
    </w:pPr>
    <w:rPr>
      <w:rFonts w:ascii="Times New Roman" w:hAnsi="Arial"/>
      <w:i/>
      <w:iCs/>
      <w:snapToGrid w:val="0"/>
      <w:szCs w:val="24"/>
    </w:rPr>
  </w:style>
  <w:style w:type="paragraph" w:styleId="26">
    <w:name w:val="List Bullet 5"/>
    <w:basedOn w:val="1"/>
    <w:semiHidden/>
    <w:uiPriority w:val="0"/>
    <w:pPr>
      <w:widowControl/>
      <w:numPr>
        <w:ilvl w:val="0"/>
        <w:numId w:val="8"/>
      </w:numPr>
      <w:tabs>
        <w:tab w:val="left" w:pos="1800"/>
        <w:tab w:val="clear" w:pos="2040"/>
      </w:tabs>
      <w:spacing w:before="60" w:after="60" w:line="240" w:lineRule="auto"/>
      <w:ind w:left="180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7">
    <w:name w:val="List Number 4"/>
    <w:basedOn w:val="1"/>
    <w:semiHidden/>
    <w:uiPriority w:val="0"/>
    <w:pPr>
      <w:widowControl/>
      <w:numPr>
        <w:ilvl w:val="0"/>
        <w:numId w:val="9"/>
      </w:numPr>
      <w:tabs>
        <w:tab w:val="left" w:pos="1440"/>
        <w:tab w:val="clear" w:pos="1620"/>
      </w:tabs>
      <w:spacing w:before="60" w:after="60" w:line="240" w:lineRule="auto"/>
      <w:ind w:left="144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8">
    <w:name w:val="toc 8"/>
    <w:basedOn w:val="1"/>
    <w:next w:val="1"/>
    <w:semiHidden/>
    <w:uiPriority w:val="0"/>
    <w:pPr>
      <w:ind w:left="1400"/>
    </w:pPr>
    <w:rPr>
      <w:rFonts w:ascii="Times New Roman" w:hAnsi="Arial"/>
      <w:snapToGrid w:val="0"/>
      <w:szCs w:val="21"/>
    </w:rPr>
  </w:style>
  <w:style w:type="paragraph" w:styleId="29">
    <w:name w:val="Balloon Text"/>
    <w:basedOn w:val="1"/>
    <w:link w:val="69"/>
    <w:unhideWhenUsed/>
    <w:uiPriority w:val="99"/>
    <w:pPr>
      <w:spacing w:line="240" w:lineRule="auto"/>
    </w:pPr>
    <w:rPr>
      <w:sz w:val="18"/>
      <w:szCs w:val="18"/>
    </w:rPr>
  </w:style>
  <w:style w:type="paragraph" w:styleId="30">
    <w:name w:val="footer"/>
    <w:basedOn w:val="1"/>
    <w:semiHidden/>
    <w:uiPriority w:val="0"/>
    <w:pPr>
      <w:tabs>
        <w:tab w:val="center" w:pos="4320"/>
        <w:tab w:val="right" w:pos="8640"/>
      </w:tabs>
    </w:pPr>
    <w:rPr>
      <w:rFonts w:ascii="Arial" w:hAnsi="Arial" w:eastAsia="Arial"/>
      <w:snapToGrid w:val="0"/>
    </w:rPr>
  </w:style>
  <w:style w:type="paragraph" w:styleId="31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hAnsi="Times New Roman" w:eastAsia="楷体_GB2312"/>
      <w:snapToGrid/>
      <w:kern w:val="2"/>
      <w:sz w:val="21"/>
    </w:rPr>
  </w:style>
  <w:style w:type="paragraph" w:styleId="32">
    <w:name w:val="toc 1"/>
    <w:basedOn w:val="1"/>
    <w:next w:val="1"/>
    <w:semiHidden/>
    <w:uiPriority w:val="0"/>
    <w:pPr>
      <w:spacing w:before="120" w:after="120"/>
    </w:pPr>
    <w:rPr>
      <w:rFonts w:ascii="Times New Roman" w:hAnsi="Arial"/>
      <w:b/>
      <w:bCs/>
      <w:caps/>
      <w:snapToGrid w:val="0"/>
      <w:szCs w:val="24"/>
    </w:rPr>
  </w:style>
  <w:style w:type="paragraph" w:styleId="33">
    <w:name w:val="toc 4"/>
    <w:basedOn w:val="1"/>
    <w:next w:val="1"/>
    <w:semiHidden/>
    <w:uiPriority w:val="0"/>
    <w:pPr>
      <w:ind w:left="600"/>
    </w:pPr>
    <w:rPr>
      <w:rFonts w:ascii="Times New Roman" w:hAnsi="Arial"/>
      <w:snapToGrid w:val="0"/>
      <w:szCs w:val="21"/>
    </w:rPr>
  </w:style>
  <w:style w:type="paragraph" w:styleId="34">
    <w:name w:val="Subtitle"/>
    <w:basedOn w:val="1"/>
    <w:qFormat/>
    <w:uiPriority w:val="0"/>
    <w:pPr>
      <w:spacing w:after="60"/>
      <w:jc w:val="center"/>
    </w:pPr>
    <w:rPr>
      <w:rFonts w:ascii="Arial" w:hAnsi="Arial"/>
      <w:i/>
      <w:iCs/>
      <w:snapToGrid w:val="0"/>
      <w:sz w:val="36"/>
      <w:szCs w:val="36"/>
      <w:lang w:val="en-AU"/>
    </w:rPr>
  </w:style>
  <w:style w:type="paragraph" w:styleId="35">
    <w:name w:val="List Number 5"/>
    <w:basedOn w:val="1"/>
    <w:semiHidden/>
    <w:uiPriority w:val="0"/>
    <w:pPr>
      <w:widowControl/>
      <w:numPr>
        <w:ilvl w:val="0"/>
        <w:numId w:val="10"/>
      </w:numPr>
      <w:tabs>
        <w:tab w:val="left" w:pos="1800"/>
        <w:tab w:val="clear" w:pos="2040"/>
      </w:tabs>
      <w:spacing w:before="60" w:after="60" w:line="240" w:lineRule="auto"/>
      <w:ind w:left="180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36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Arial" w:hAnsi="Arial"/>
      <w:snapToGrid w:val="0"/>
      <w:sz w:val="16"/>
      <w:szCs w:val="16"/>
    </w:rPr>
  </w:style>
  <w:style w:type="paragraph" w:styleId="37">
    <w:name w:val="toc 6"/>
    <w:basedOn w:val="1"/>
    <w:next w:val="1"/>
    <w:semiHidden/>
    <w:uiPriority w:val="0"/>
    <w:pPr>
      <w:ind w:left="1000"/>
    </w:pPr>
    <w:rPr>
      <w:rFonts w:ascii="Times New Roman" w:hAnsi="Arial"/>
      <w:snapToGrid w:val="0"/>
      <w:szCs w:val="21"/>
    </w:rPr>
  </w:style>
  <w:style w:type="paragraph" w:styleId="38">
    <w:name w:val="toc 2"/>
    <w:basedOn w:val="1"/>
    <w:next w:val="1"/>
    <w:semiHidden/>
    <w:uiPriority w:val="0"/>
    <w:pPr>
      <w:ind w:left="200"/>
    </w:pPr>
    <w:rPr>
      <w:rFonts w:ascii="Times New Roman" w:hAnsi="Arial"/>
      <w:smallCaps/>
      <w:snapToGrid w:val="0"/>
      <w:szCs w:val="24"/>
    </w:rPr>
  </w:style>
  <w:style w:type="paragraph" w:styleId="39">
    <w:name w:val="toc 9"/>
    <w:basedOn w:val="1"/>
    <w:next w:val="1"/>
    <w:semiHidden/>
    <w:uiPriority w:val="0"/>
    <w:pPr>
      <w:ind w:left="1600"/>
    </w:pPr>
    <w:rPr>
      <w:rFonts w:ascii="Times New Roman" w:hAnsi="Arial"/>
      <w:snapToGrid w:val="0"/>
      <w:szCs w:val="21"/>
    </w:rPr>
  </w:style>
  <w:style w:type="paragraph" w:styleId="40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bCs/>
      <w:snapToGrid w:val="0"/>
      <w:sz w:val="36"/>
      <w:szCs w:val="36"/>
    </w:rPr>
  </w:style>
  <w:style w:type="character" w:styleId="43">
    <w:name w:val="page number"/>
    <w:basedOn w:val="42"/>
    <w:semiHidden/>
    <w:uiPriority w:val="0"/>
    <w:rPr>
      <w:rFonts w:eastAsia="Arial"/>
    </w:rPr>
  </w:style>
  <w:style w:type="character" w:styleId="44">
    <w:name w:val="FollowedHyperlink"/>
    <w:basedOn w:val="42"/>
    <w:semiHidden/>
    <w:uiPriority w:val="0"/>
    <w:rPr>
      <w:color w:val="800080"/>
      <w:u w:val="single"/>
    </w:rPr>
  </w:style>
  <w:style w:type="character" w:styleId="45">
    <w:name w:val="Hyperlink"/>
    <w:basedOn w:val="42"/>
    <w:semiHidden/>
    <w:uiPriority w:val="0"/>
    <w:rPr>
      <w:color w:val="0000FF"/>
      <w:u w:val="single"/>
    </w:rPr>
  </w:style>
  <w:style w:type="character" w:styleId="46">
    <w:name w:val="annotation reference"/>
    <w:basedOn w:val="42"/>
    <w:semiHidden/>
    <w:uiPriority w:val="0"/>
    <w:rPr>
      <w:sz w:val="21"/>
      <w:szCs w:val="21"/>
    </w:rPr>
  </w:style>
  <w:style w:type="character" w:styleId="47">
    <w:name w:val="footnote reference"/>
    <w:basedOn w:val="42"/>
    <w:semiHidden/>
    <w:uiPriority w:val="0"/>
    <w:rPr>
      <w:sz w:val="20"/>
      <w:szCs w:val="20"/>
      <w:vertAlign w:val="superscript"/>
    </w:rPr>
  </w:style>
  <w:style w:type="paragraph" w:customStyle="1" w:styleId="48">
    <w:name w:val="Main Title"/>
    <w:basedOn w:val="1"/>
    <w:uiPriority w:val="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49">
    <w:name w:val="InfoBlue"/>
    <w:basedOn w:val="1"/>
    <w:next w:val="3"/>
    <w:uiPriority w:val="0"/>
    <w:pPr>
      <w:tabs>
        <w:tab w:val="left" w:pos="540"/>
        <w:tab w:val="left" w:pos="1260"/>
      </w:tabs>
      <w:spacing w:after="120"/>
    </w:pPr>
    <w:rPr>
      <w:rFonts w:ascii="Arial" w:hAnsi="Arial"/>
      <w:i/>
      <w:iCs/>
      <w:snapToGrid w:val="0"/>
      <w:color w:val="0000FF"/>
    </w:rPr>
  </w:style>
  <w:style w:type="paragraph" w:customStyle="1" w:styleId="50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51">
    <w:name w:val="Bullet1"/>
    <w:basedOn w:val="1"/>
    <w:uiPriority w:val="0"/>
    <w:pPr>
      <w:numPr>
        <w:ilvl w:val="0"/>
        <w:numId w:val="0"/>
      </w:numPr>
      <w:ind w:left="720" w:hanging="432"/>
    </w:pPr>
  </w:style>
  <w:style w:type="paragraph" w:customStyle="1" w:styleId="52">
    <w:name w:val="Blockquote"/>
    <w:basedOn w:val="1"/>
    <w:uiPriority w:val="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53">
    <w:name w:val="tablecoloumn"/>
    <w:basedOn w:val="3"/>
    <w:uiPriority w:val="0"/>
    <w:pPr>
      <w:keepNext/>
      <w:spacing w:after="40"/>
      <w:ind w:left="72"/>
    </w:pPr>
    <w:rPr>
      <w:rFonts w:ascii="Arial" w:hAnsi="Arial"/>
      <w:b/>
      <w:snapToGrid w:val="0"/>
    </w:rPr>
  </w:style>
  <w:style w:type="paragraph" w:customStyle="1" w:styleId="54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55">
    <w:name w:val="附录"/>
    <w:basedOn w:val="1"/>
    <w:uiPriority w:val="0"/>
    <w:rPr>
      <w:b/>
      <w:bCs/>
      <w:sz w:val="22"/>
    </w:rPr>
  </w:style>
  <w:style w:type="paragraph" w:customStyle="1" w:styleId="56">
    <w:name w:val="Bullet"/>
    <w:basedOn w:val="1"/>
    <w:uiPriority w:val="0"/>
    <w:pPr>
      <w:widowControl/>
      <w:numPr>
        <w:ilvl w:val="0"/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57">
    <w:name w:val="Figure edge"/>
    <w:basedOn w:val="1"/>
    <w:uiPriority w:val="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58">
    <w:name w:val="Tabletext"/>
    <w:basedOn w:val="1"/>
    <w:uiPriority w:val="0"/>
    <w:rPr>
      <w:rFonts w:ascii="Arial" w:hAnsi="Arial"/>
      <w:snapToGrid w:val="0"/>
    </w:rPr>
  </w:style>
  <w:style w:type="paragraph" w:customStyle="1" w:styleId="59">
    <w:name w:val="Figure"/>
    <w:basedOn w:val="1"/>
    <w:uiPriority w:val="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60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61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62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63">
    <w:name w:val="Table Row"/>
    <w:basedOn w:val="1"/>
    <w:uiPriority w:val="0"/>
    <w:pPr>
      <w:spacing w:before="60" w:after="60"/>
    </w:pPr>
    <w:rPr>
      <w:rFonts w:ascii="Arial" w:hAnsi="Arial"/>
      <w:b/>
      <w:snapToGrid w:val="0"/>
    </w:rPr>
  </w:style>
  <w:style w:type="paragraph" w:customStyle="1" w:styleId="64">
    <w:name w:val="Bullet2"/>
    <w:basedOn w:val="1"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character" w:customStyle="1" w:styleId="65">
    <w:name w:val="tw4winPopup"/>
    <w:uiPriority w:val="0"/>
    <w:rPr>
      <w:rFonts w:ascii="Courier New" w:hAnsi="Courier New" w:cs="Courier New"/>
      <w:color w:val="008000"/>
    </w:rPr>
  </w:style>
  <w:style w:type="character" w:customStyle="1" w:styleId="66">
    <w:name w:val="tw4winJump"/>
    <w:uiPriority w:val="0"/>
    <w:rPr>
      <w:rFonts w:ascii="Courier New" w:hAnsi="Courier New" w:cs="Courier New"/>
      <w:color w:val="008080"/>
    </w:rPr>
  </w:style>
  <w:style w:type="character" w:customStyle="1" w:styleId="67">
    <w:name w:val="tw4winMark"/>
    <w:uiPriority w:val="0"/>
    <w:rPr>
      <w:rFonts w:ascii="Courier New" w:hAnsi="Courier New" w:cs="Courier New"/>
      <w:vanish/>
      <w:color w:val="800080"/>
      <w:vertAlign w:val="subscript"/>
    </w:rPr>
  </w:style>
  <w:style w:type="character" w:customStyle="1" w:styleId="68">
    <w:name w:val="tw4winExternal"/>
    <w:uiPriority w:val="0"/>
    <w:rPr>
      <w:rFonts w:ascii="Courier New" w:hAnsi="Courier New" w:cs="Courier New"/>
      <w:color w:val="808080"/>
    </w:rPr>
  </w:style>
  <w:style w:type="character" w:customStyle="1" w:styleId="69">
    <w:name w:val="批注框文本 Char"/>
    <w:basedOn w:val="42"/>
    <w:link w:val="29"/>
    <w:semiHidden/>
    <w:uiPriority w:val="99"/>
    <w:rPr>
      <w:rFonts w:ascii="Arial" w:hAnsi="Arial"/>
      <w:snapToGrid w:val="0"/>
      <w:sz w:val="18"/>
      <w:szCs w:val="18"/>
    </w:rPr>
  </w:style>
  <w:style w:type="character" w:customStyle="1" w:styleId="70">
    <w:name w:val="tw4winError"/>
    <w:uiPriority w:val="0"/>
    <w:rPr>
      <w:rFonts w:ascii="Courier New" w:hAnsi="Courier New" w:cs="Courier New"/>
      <w:color w:val="00FF00"/>
      <w:sz w:val="40"/>
      <w:szCs w:val="40"/>
    </w:rPr>
  </w:style>
  <w:style w:type="character" w:customStyle="1" w:styleId="71">
    <w:name w:val="tw4winTerm"/>
    <w:uiPriority w:val="0"/>
    <w:rPr>
      <w:color w:val="0000FF"/>
    </w:rPr>
  </w:style>
  <w:style w:type="character" w:customStyle="1" w:styleId="72">
    <w:name w:val="tw4winInternal"/>
    <w:uiPriority w:val="0"/>
    <w:rPr>
      <w:rFonts w:ascii="Courier New" w:hAnsi="Courier New" w:cs="Courier New"/>
      <w:color w:val="FF0000"/>
    </w:rPr>
  </w:style>
  <w:style w:type="character" w:customStyle="1" w:styleId="73">
    <w:name w:val=" Char Char"/>
    <w:basedOn w:val="42"/>
    <w:uiPriority w:val="0"/>
    <w:rPr>
      <w:rFonts w:ascii="Arial" w:hAnsi="Arial" w:eastAsia="宋体"/>
      <w:b/>
      <w:bCs/>
      <w:snapToGrid w:val="0"/>
      <w:sz w:val="36"/>
      <w:szCs w:val="36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aaaYD\homework\HD-PMC-&#21608;&#20363;&#20250;&#32426;&#35201;(&#31532;&#19977;&#21608;)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HD-PMC-周例会纪要(第三周).dot</Template>
  <Pages>3</Pages>
  <Words>550</Words>
  <Characters>630</Characters>
  <Lines>5</Lines>
  <Paragraphs>1</Paragraphs>
  <TotalTime>5</TotalTime>
  <ScaleCrop>false</ScaleCrop>
  <LinksUpToDate>false</LinksUpToDate>
  <CharactersWithSpaces>769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2020-07-04T12:19:00Z</dcterms:created>
  <dc:creator>再闹腾也会被他抱住停下i</dc:creator>
  <cp:lastModifiedBy> ″当思念变成一种奢望 </cp:lastModifiedBy>
  <dcterms:modified xsi:type="dcterms:W3CDTF">2020-07-05T14:17:10Z</dcterms:modified>
  <dc:subject>&lt;项目名称&gt;</dc:subject>
  <dc:title>&lt;阶段名称&gt;</dc:title>
  <cp:revision>222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